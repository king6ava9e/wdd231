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3DA2" w14:textId="77777777" w:rsidR="005E4D4D" w:rsidRPr="00124BEF" w:rsidRDefault="00000000">
      <w:pPr>
        <w:pStyle w:val="Heading1"/>
      </w:pPr>
      <w:r w:rsidRPr="00124BEF">
        <w:t>Website Project Topic: LifeTrack</w:t>
      </w:r>
    </w:p>
    <w:p w14:paraId="6F3B4125" w14:textId="77777777" w:rsidR="005E4D4D" w:rsidRPr="00124BEF" w:rsidRDefault="00000000">
      <w:pPr>
        <w:rPr>
          <w:sz w:val="28"/>
          <w:szCs w:val="28"/>
        </w:rPr>
      </w:pPr>
      <w:r w:rsidRPr="00124BEF">
        <w:rPr>
          <w:sz w:val="28"/>
          <w:szCs w:val="28"/>
        </w:rPr>
        <w:t>🚀 Website Topic: LifeTrack — A Personal Operations Dashboard</w:t>
      </w:r>
    </w:p>
    <w:p w14:paraId="4F3F2BB7" w14:textId="77777777" w:rsidR="005E4D4D" w:rsidRPr="00124BEF" w:rsidRDefault="00000000">
      <w:pPr>
        <w:rPr>
          <w:sz w:val="28"/>
          <w:szCs w:val="28"/>
        </w:rPr>
      </w:pPr>
      <w:r w:rsidRPr="00124BEF">
        <w:rPr>
          <w:sz w:val="28"/>
          <w:szCs w:val="28"/>
        </w:rPr>
        <w:t>A sleek, dynamic 3-page web app that helps users track and optimize their daily life routines — integrating data like mood, productivity, goals, and tasks using browser storage and mock API data.</w:t>
      </w:r>
    </w:p>
    <w:p w14:paraId="457CEE50" w14:textId="77777777" w:rsidR="005E4D4D" w:rsidRPr="00124BEF" w:rsidRDefault="00000000">
      <w:pPr>
        <w:pStyle w:val="Heading2"/>
        <w:rPr>
          <w:sz w:val="28"/>
          <w:szCs w:val="28"/>
        </w:rPr>
      </w:pPr>
      <w:r w:rsidRPr="00124BEF">
        <w:rPr>
          <w:sz w:val="28"/>
          <w:szCs w:val="28"/>
        </w:rPr>
        <w:t>✅ Why LifeTrack Is a Power 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4D4D" w:rsidRPr="00124BEF" w14:paraId="2B215E89" w14:textId="77777777">
        <w:tc>
          <w:tcPr>
            <w:tcW w:w="4320" w:type="dxa"/>
          </w:tcPr>
          <w:p w14:paraId="64CF3CF1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Criteria</w:t>
            </w:r>
          </w:p>
        </w:tc>
        <w:tc>
          <w:tcPr>
            <w:tcW w:w="4320" w:type="dxa"/>
          </w:tcPr>
          <w:p w14:paraId="7D61C722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LifeTrack Hits It</w:t>
            </w:r>
          </w:p>
        </w:tc>
      </w:tr>
      <w:tr w:rsidR="005E4D4D" w:rsidRPr="00124BEF" w14:paraId="1CAC1FCA" w14:textId="77777777">
        <w:tc>
          <w:tcPr>
            <w:tcW w:w="4320" w:type="dxa"/>
          </w:tcPr>
          <w:p w14:paraId="3A3478EC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✨ Personal Interest</w:t>
            </w:r>
          </w:p>
        </w:tc>
        <w:tc>
          <w:tcPr>
            <w:tcW w:w="4320" w:type="dxa"/>
          </w:tcPr>
          <w:p w14:paraId="0A0FD6B2" w14:textId="0CEFBDC5" w:rsidR="005E4D4D" w:rsidRPr="00124BEF" w:rsidRDefault="005268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00000" w:rsidRPr="00124BEF">
              <w:rPr>
                <w:sz w:val="28"/>
                <w:szCs w:val="28"/>
              </w:rPr>
              <w:t xml:space="preserve"> care about mindfulness, spirituality, tech, and purpose</w:t>
            </w:r>
          </w:p>
        </w:tc>
      </w:tr>
      <w:tr w:rsidR="005E4D4D" w:rsidRPr="00124BEF" w14:paraId="2D50D6C4" w14:textId="77777777">
        <w:tc>
          <w:tcPr>
            <w:tcW w:w="4320" w:type="dxa"/>
          </w:tcPr>
          <w:p w14:paraId="124C59E8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🧠 Career Strategy</w:t>
            </w:r>
          </w:p>
        </w:tc>
        <w:tc>
          <w:tcPr>
            <w:tcW w:w="4320" w:type="dxa"/>
          </w:tcPr>
          <w:p w14:paraId="1621E4BD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Showcases full-stack logic, JSON/API use, UI/UX, and dev tools</w:t>
            </w:r>
          </w:p>
        </w:tc>
      </w:tr>
      <w:tr w:rsidR="005E4D4D" w:rsidRPr="00124BEF" w14:paraId="3D9BBD29" w14:textId="77777777">
        <w:tc>
          <w:tcPr>
            <w:tcW w:w="4320" w:type="dxa"/>
          </w:tcPr>
          <w:p w14:paraId="114BE836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📚 Course Requirements</w:t>
            </w:r>
          </w:p>
        </w:tc>
        <w:tc>
          <w:tcPr>
            <w:tcW w:w="4320" w:type="dxa"/>
          </w:tcPr>
          <w:p w14:paraId="28180C47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3 pages, dynamic content, HTML/CSS/JS, APIs ✅</w:t>
            </w:r>
          </w:p>
        </w:tc>
      </w:tr>
      <w:tr w:rsidR="005E4D4D" w:rsidRPr="00124BEF" w14:paraId="5F7DFEB6" w14:textId="77777777">
        <w:tc>
          <w:tcPr>
            <w:tcW w:w="4320" w:type="dxa"/>
          </w:tcPr>
          <w:p w14:paraId="1AB49EAB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🧰 Technical Stack Practice</w:t>
            </w:r>
          </w:p>
        </w:tc>
        <w:tc>
          <w:tcPr>
            <w:tcW w:w="4320" w:type="dxa"/>
          </w:tcPr>
          <w:p w14:paraId="1E37D89F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JS modules, local storage or mock APIs, performance optimization</w:t>
            </w:r>
          </w:p>
        </w:tc>
      </w:tr>
      <w:tr w:rsidR="005E4D4D" w:rsidRPr="00124BEF" w14:paraId="473BAE86" w14:textId="77777777">
        <w:tc>
          <w:tcPr>
            <w:tcW w:w="4320" w:type="dxa"/>
          </w:tcPr>
          <w:p w14:paraId="7FA179BC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🌐 Portfolio-Worthy</w:t>
            </w:r>
          </w:p>
        </w:tc>
        <w:tc>
          <w:tcPr>
            <w:tcW w:w="4320" w:type="dxa"/>
          </w:tcPr>
          <w:p w14:paraId="70C81788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Clean, professional, easy to demo anywhere</w:t>
            </w:r>
          </w:p>
        </w:tc>
      </w:tr>
      <w:tr w:rsidR="005E4D4D" w:rsidRPr="00124BEF" w14:paraId="2C814E6B" w14:textId="77777777">
        <w:tc>
          <w:tcPr>
            <w:tcW w:w="4320" w:type="dxa"/>
          </w:tcPr>
          <w:p w14:paraId="57A316BB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👨🏾‍💻 Conversation Starter</w:t>
            </w:r>
          </w:p>
        </w:tc>
        <w:tc>
          <w:tcPr>
            <w:tcW w:w="4320" w:type="dxa"/>
          </w:tcPr>
          <w:p w14:paraId="26ABEBC9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Helps explain your value in job interviews—"I build life-enhancing tools"</w:t>
            </w:r>
          </w:p>
        </w:tc>
      </w:tr>
      <w:tr w:rsidR="005E4D4D" w:rsidRPr="00124BEF" w14:paraId="5C1C596C" w14:textId="77777777">
        <w:tc>
          <w:tcPr>
            <w:tcW w:w="4320" w:type="dxa"/>
          </w:tcPr>
          <w:p w14:paraId="77AA34E3" w14:textId="77777777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>🧘🏾‍♂️ Reflects You</w:t>
            </w:r>
          </w:p>
        </w:tc>
        <w:tc>
          <w:tcPr>
            <w:tcW w:w="4320" w:type="dxa"/>
          </w:tcPr>
          <w:p w14:paraId="57BBD662" w14:textId="0FAFF57D" w:rsidR="005E4D4D" w:rsidRPr="00124BEF" w:rsidRDefault="00000000">
            <w:pPr>
              <w:rPr>
                <w:sz w:val="28"/>
                <w:szCs w:val="28"/>
              </w:rPr>
            </w:pPr>
            <w:r w:rsidRPr="00124BEF">
              <w:rPr>
                <w:sz w:val="28"/>
                <w:szCs w:val="28"/>
              </w:rPr>
              <w:t xml:space="preserve">Mixes </w:t>
            </w:r>
            <w:r w:rsidR="0052684E">
              <w:rPr>
                <w:sz w:val="28"/>
                <w:szCs w:val="28"/>
              </w:rPr>
              <w:t>my</w:t>
            </w:r>
            <w:r w:rsidRPr="00124BEF">
              <w:rPr>
                <w:sz w:val="28"/>
                <w:szCs w:val="28"/>
              </w:rPr>
              <w:t xml:space="preserve"> software skills + your belief in purpose and personal growth</w:t>
            </w:r>
          </w:p>
        </w:tc>
      </w:tr>
    </w:tbl>
    <w:p w14:paraId="469F6CAF" w14:textId="77777777" w:rsidR="005E4D4D" w:rsidRPr="00124BEF" w:rsidRDefault="00000000">
      <w:pPr>
        <w:pStyle w:val="Heading2"/>
        <w:rPr>
          <w:sz w:val="28"/>
          <w:szCs w:val="28"/>
        </w:rPr>
      </w:pPr>
      <w:r w:rsidRPr="00124BEF">
        <w:rPr>
          <w:sz w:val="28"/>
          <w:szCs w:val="28"/>
        </w:rPr>
        <w:t>🧱 Pages You’d Build</w:t>
      </w:r>
    </w:p>
    <w:p w14:paraId="6D19575A" w14:textId="77777777" w:rsidR="005E4D4D" w:rsidRPr="00124BEF" w:rsidRDefault="00000000">
      <w:pPr>
        <w:rPr>
          <w:sz w:val="28"/>
          <w:szCs w:val="28"/>
        </w:rPr>
      </w:pPr>
      <w:r w:rsidRPr="00124BEF">
        <w:rPr>
          <w:sz w:val="28"/>
          <w:szCs w:val="28"/>
        </w:rPr>
        <w:t>• Dashboard – overview of mood, habits, productivity; dynamic widgets</w:t>
      </w:r>
    </w:p>
    <w:p w14:paraId="0039197A" w14:textId="77777777" w:rsidR="005E4D4D" w:rsidRPr="00124BEF" w:rsidRDefault="00000000">
      <w:pPr>
        <w:rPr>
          <w:sz w:val="28"/>
          <w:szCs w:val="28"/>
        </w:rPr>
      </w:pPr>
      <w:r w:rsidRPr="00124BEF">
        <w:rPr>
          <w:sz w:val="28"/>
          <w:szCs w:val="28"/>
        </w:rPr>
        <w:t>• Planner – create daily goals or track habits (stored in local storage or fetched)</w:t>
      </w:r>
    </w:p>
    <w:p w14:paraId="29930183" w14:textId="77777777" w:rsidR="005E4D4D" w:rsidRPr="00124BEF" w:rsidRDefault="00000000">
      <w:pPr>
        <w:rPr>
          <w:sz w:val="28"/>
          <w:szCs w:val="28"/>
        </w:rPr>
      </w:pPr>
      <w:r w:rsidRPr="00124BEF">
        <w:rPr>
          <w:sz w:val="28"/>
          <w:szCs w:val="28"/>
        </w:rPr>
        <w:t>• Reflection – write thoughts, show inspirational quotes (JSON), spiritual touch</w:t>
      </w:r>
    </w:p>
    <w:p w14:paraId="07ADCE2B" w14:textId="326A9B61" w:rsidR="005E4D4D" w:rsidRPr="00124BEF" w:rsidRDefault="005268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</w:t>
      </w:r>
      <w:r w:rsidR="00000000" w:rsidRPr="00124BEF">
        <w:rPr>
          <w:sz w:val="28"/>
          <w:szCs w:val="28"/>
        </w:rPr>
        <w:t xml:space="preserve"> can even simulate API calls (like loading inspirational quotes, stats, or reminders), use fetch(), localStorage, and track UI performance for best practices.</w:t>
      </w:r>
    </w:p>
    <w:sectPr w:rsidR="005E4D4D" w:rsidRPr="00124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88801">
    <w:abstractNumId w:val="8"/>
  </w:num>
  <w:num w:numId="2" w16cid:durableId="1685086397">
    <w:abstractNumId w:val="6"/>
  </w:num>
  <w:num w:numId="3" w16cid:durableId="149710151">
    <w:abstractNumId w:val="5"/>
  </w:num>
  <w:num w:numId="4" w16cid:durableId="464783734">
    <w:abstractNumId w:val="4"/>
  </w:num>
  <w:num w:numId="5" w16cid:durableId="1430927786">
    <w:abstractNumId w:val="7"/>
  </w:num>
  <w:num w:numId="6" w16cid:durableId="935402037">
    <w:abstractNumId w:val="3"/>
  </w:num>
  <w:num w:numId="7" w16cid:durableId="446125362">
    <w:abstractNumId w:val="2"/>
  </w:num>
  <w:num w:numId="8" w16cid:durableId="42027021">
    <w:abstractNumId w:val="1"/>
  </w:num>
  <w:num w:numId="9" w16cid:durableId="56927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BEF"/>
    <w:rsid w:val="0015074B"/>
    <w:rsid w:val="00227FC9"/>
    <w:rsid w:val="0029639D"/>
    <w:rsid w:val="00326F90"/>
    <w:rsid w:val="0052684E"/>
    <w:rsid w:val="005E4D4D"/>
    <w:rsid w:val="009572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F27E1"/>
  <w14:defaultImageDpi w14:val="300"/>
  <w15:docId w15:val="{EA37E141-BC5B-4114-9977-0926D518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Kingsley Acheampong</cp:lastModifiedBy>
  <cp:revision>3</cp:revision>
  <dcterms:created xsi:type="dcterms:W3CDTF">2013-12-23T23:15:00Z</dcterms:created>
  <dcterms:modified xsi:type="dcterms:W3CDTF">2025-07-22T04:05:00Z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2025-07-22T04:03:57Z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114e01c4-e031-4ea8-8fb9-3e1082a03d4c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